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25D4" w14:textId="77777777" w:rsidR="00E116EA" w:rsidRPr="00E116EA" w:rsidRDefault="00E116EA" w:rsidP="00E116EA">
      <w:pPr>
        <w:pStyle w:val="Heading1"/>
        <w:bidi/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</w:pP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תיאור</w:t>
      </w:r>
      <w:r w:rsidRPr="00E116EA"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ותרשים</w:t>
      </w:r>
      <w:r w:rsidRPr="00E116EA">
        <w:rPr>
          <w:rFonts w:cs="Times New Roman"/>
          <w:b w:val="0"/>
          <w:bCs w:val="0"/>
          <w:sz w:val="36"/>
          <w:szCs w:val="36"/>
          <w:u w:val="single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sz w:val="36"/>
          <w:szCs w:val="36"/>
          <w:u w:val="single"/>
          <w:rtl/>
          <w:lang w:bidi="he-IL"/>
        </w:rPr>
        <w:t>ארכיטקטורה</w:t>
      </w:r>
    </w:p>
    <w:p w14:paraId="1A5C6803" w14:textId="71561673" w:rsidR="00E116EA" w:rsidRDefault="00E116EA" w:rsidP="00E116EA">
      <w:pPr>
        <w:pStyle w:val="Heading1"/>
        <w:bidi/>
        <w:rPr>
          <w:rtl/>
        </w:rPr>
      </w:pPr>
      <w:r>
        <w:rPr>
          <w:rFonts w:cs="Times New Roman" w:hint="cs"/>
          <w:rtl/>
          <w:lang w:bidi="he-IL"/>
        </w:rPr>
        <w:t>תיאור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מילולי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של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המערכת</w:t>
      </w:r>
    </w:p>
    <w:p w14:paraId="65D1C31F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b w:val="0"/>
          <w:bCs w:val="0"/>
          <w:color w:val="000000" w:themeColor="text1"/>
          <w:lang w:bidi="he-IL"/>
        </w:rPr>
        <w:t xml:space="preserve"> '</w:t>
      </w:r>
      <w:r w:rsidRPr="00E116EA">
        <w:rPr>
          <w:b w:val="0"/>
          <w:bCs w:val="0"/>
          <w:color w:val="000000" w:themeColor="text1"/>
        </w:rPr>
        <w:t>Premier League Matches</w:t>
      </w:r>
      <w:r w:rsidRPr="00E116EA">
        <w:rPr>
          <w:b w:val="0"/>
          <w:bCs w:val="0"/>
          <w:color w:val="000000" w:themeColor="text1"/>
          <w:lang w:bidi="he-IL"/>
        </w:rPr>
        <w:t xml:space="preserve">'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היא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אתר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אינטרנט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דינמי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המציג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מידע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על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ליגת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proofErr w:type="spellStart"/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הפרמייר</w:t>
      </w:r>
      <w:proofErr w:type="spellEnd"/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ליג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58924B37" w14:textId="14B73BAF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  <w:lang w:bidi="he-IL"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פותחה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כחלק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מפרויקט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אקדמי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ומשלבת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בין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לקוח</w:t>
      </w:r>
      <w:r w:rsidRPr="00E116EA">
        <w:rPr>
          <w:b w:val="0"/>
          <w:bCs w:val="0"/>
          <w:color w:val="000000" w:themeColor="text1"/>
          <w:lang w:bidi="he-IL"/>
        </w:rPr>
        <w:t xml:space="preserve"> (</w:t>
      </w:r>
      <w:r w:rsidRPr="00E116EA">
        <w:rPr>
          <w:b w:val="0"/>
          <w:bCs w:val="0"/>
          <w:color w:val="000000" w:themeColor="text1"/>
        </w:rPr>
        <w:t>Front-End</w:t>
      </w:r>
      <w:r w:rsidRPr="00E116EA">
        <w:rPr>
          <w:b w:val="0"/>
          <w:bCs w:val="0"/>
          <w:color w:val="000000" w:themeColor="text1"/>
          <w:lang w:bidi="he-IL"/>
        </w:rPr>
        <w:t xml:space="preserve">)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שרת</w:t>
      </w:r>
      <w:r w:rsidRPr="00E116EA">
        <w:rPr>
          <w:b w:val="0"/>
          <w:bCs w:val="0"/>
          <w:color w:val="000000" w:themeColor="text1"/>
          <w:lang w:bidi="he-IL"/>
        </w:rPr>
        <w:t xml:space="preserve"> (</w:t>
      </w:r>
      <w:r w:rsidRPr="00E116EA">
        <w:rPr>
          <w:b w:val="0"/>
          <w:bCs w:val="0"/>
          <w:color w:val="000000" w:themeColor="text1"/>
        </w:rPr>
        <w:t>Back-End</w:t>
      </w:r>
      <w:r w:rsidRPr="00E116EA">
        <w:rPr>
          <w:b w:val="0"/>
          <w:bCs w:val="0"/>
          <w:color w:val="000000" w:themeColor="text1"/>
          <w:lang w:bidi="he-IL"/>
        </w:rPr>
        <w:t xml:space="preserve">)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תוך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שימוש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נתונים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b w:val="0"/>
          <w:bCs w:val="0"/>
          <w:color w:val="000000" w:themeColor="text1"/>
        </w:rPr>
        <w:t>MySQL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7F5C5DDC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מאפשרת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למשתמשים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לצפות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תוצאות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סטטיסטיקות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ולשלוח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על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בודדים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5FF6A37A" w14:textId="54797839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  <w:lang w:bidi="he-IL"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המערכת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בנויה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בצורה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מודולרית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כך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שניתן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להרחיב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אותה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ולהוסיף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פיצ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>'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רים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חדשים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בעתיד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13EA70C4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הלקוח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נעשה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שימוש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</w:t>
      </w:r>
      <w:r w:rsidRPr="00E116EA">
        <w:rPr>
          <w:b w:val="0"/>
          <w:bCs w:val="0"/>
          <w:color w:val="000000" w:themeColor="text1"/>
          <w:lang w:bidi="he-IL"/>
        </w:rPr>
        <w:t>-</w:t>
      </w:r>
      <w:r w:rsidRPr="00E116EA">
        <w:rPr>
          <w:b w:val="0"/>
          <w:bCs w:val="0"/>
          <w:color w:val="000000" w:themeColor="text1"/>
        </w:rPr>
        <w:t>HTML5, CSS3, Bootstrap 5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</w:t>
      </w:r>
      <w:r w:rsidRPr="00E116EA">
        <w:rPr>
          <w:b w:val="0"/>
          <w:bCs w:val="0"/>
          <w:color w:val="000000" w:themeColor="text1"/>
          <w:lang w:bidi="he-IL"/>
        </w:rPr>
        <w:t>-</w:t>
      </w:r>
      <w:r w:rsidRPr="00E116EA">
        <w:rPr>
          <w:b w:val="0"/>
          <w:bCs w:val="0"/>
          <w:color w:val="000000" w:themeColor="text1"/>
        </w:rPr>
        <w:t>JavaScript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להצגת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התוכן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באופן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ומותאם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למחשב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ולמובייל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23F4C2D5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בצד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השרת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נעשה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שימוש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</w:t>
      </w:r>
      <w:r w:rsidRPr="00E116EA">
        <w:rPr>
          <w:b w:val="0"/>
          <w:bCs w:val="0"/>
          <w:color w:val="000000" w:themeColor="text1"/>
          <w:lang w:bidi="he-IL"/>
        </w:rPr>
        <w:t>-</w:t>
      </w:r>
      <w:r w:rsidRPr="00E116EA">
        <w:rPr>
          <w:b w:val="0"/>
          <w:bCs w:val="0"/>
          <w:color w:val="000000" w:themeColor="text1"/>
        </w:rPr>
        <w:t>PHP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לניהול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הלוגיקה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העסקית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שליפת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נתונים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מהמסד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והחזרת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המידע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ללקוח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בפורמט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b w:val="0"/>
          <w:bCs w:val="0"/>
          <w:color w:val="000000" w:themeColor="text1"/>
        </w:rPr>
        <w:t>HTML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471AB146" w14:textId="69BB5FE9" w:rsidR="00E116EA" w:rsidRDefault="00E116EA" w:rsidP="00E116EA">
      <w:pPr>
        <w:pStyle w:val="Heading1"/>
        <w:bidi/>
        <w:rPr>
          <w:rFonts w:cs="Times New Roman"/>
          <w:b w:val="0"/>
          <w:bCs w:val="0"/>
          <w:color w:val="000000" w:themeColor="text1"/>
          <w:rtl/>
          <w:lang w:bidi="he-IL"/>
        </w:rPr>
      </w:pP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נתונים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בנוי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בטבלאות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כגון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: </w:t>
      </w:r>
      <w:r w:rsidRPr="00E116EA">
        <w:rPr>
          <w:rFonts w:cs="Times New Roman"/>
          <w:b w:val="0"/>
          <w:bCs w:val="0"/>
          <w:color w:val="000000" w:themeColor="text1"/>
        </w:rPr>
        <w:t>teams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(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קבוצות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), </w:t>
      </w:r>
      <w:r w:rsidRPr="00E116EA">
        <w:rPr>
          <w:rFonts w:cs="Times New Roman"/>
          <w:b w:val="0"/>
          <w:bCs w:val="0"/>
          <w:color w:val="000000" w:themeColor="text1"/>
        </w:rPr>
        <w:t>matches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(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), </w:t>
      </w:r>
      <w:r w:rsidRPr="00E116EA">
        <w:rPr>
          <w:rFonts w:cs="Times New Roman"/>
          <w:b w:val="0"/>
          <w:bCs w:val="0"/>
          <w:color w:val="000000" w:themeColor="text1"/>
        </w:rPr>
        <w:t>feedbacks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(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>).</w:t>
      </w:r>
    </w:p>
    <w:p w14:paraId="50B4C4F9" w14:textId="77777777" w:rsidR="00E116EA" w:rsidRPr="00E116EA" w:rsidRDefault="00E116EA" w:rsidP="00E116EA">
      <w:pPr>
        <w:bidi/>
        <w:rPr>
          <w:rtl/>
          <w:lang w:bidi="he-IL"/>
        </w:rPr>
      </w:pPr>
    </w:p>
    <w:p w14:paraId="660F997A" w14:textId="77777777" w:rsidR="00E116EA" w:rsidRDefault="00E116EA" w:rsidP="00E116EA">
      <w:pPr>
        <w:pStyle w:val="Heading1"/>
        <w:bidi/>
        <w:rPr>
          <w:rtl/>
        </w:rPr>
      </w:pPr>
      <w:r>
        <w:rPr>
          <w:rFonts w:cs="Times New Roman" w:hint="cs"/>
          <w:rtl/>
          <w:lang w:bidi="he-IL"/>
        </w:rPr>
        <w:lastRenderedPageBreak/>
        <w:t>תהליך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העבודה</w:t>
      </w:r>
      <w:r>
        <w:rPr>
          <w:rFonts w:cs="Times New Roman"/>
          <w:rtl/>
          <w:lang w:bidi="he-IL"/>
        </w:rPr>
        <w:t xml:space="preserve"> </w:t>
      </w:r>
      <w:r>
        <w:rPr>
          <w:rFonts w:cs="Times New Roman" w:hint="cs"/>
          <w:rtl/>
          <w:lang w:bidi="he-IL"/>
        </w:rPr>
        <w:t>במערכת</w:t>
      </w:r>
      <w:r>
        <w:rPr>
          <w:lang w:bidi="he-IL"/>
        </w:rPr>
        <w:t>:</w:t>
      </w:r>
    </w:p>
    <w:p w14:paraId="7F7FCF5C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b w:val="0"/>
          <w:bCs w:val="0"/>
          <w:color w:val="000000" w:themeColor="text1"/>
        </w:rPr>
        <w:t xml:space="preserve">1.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המשתמש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נכנס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לאתר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וצופה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ברשימת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המשחקים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והמחזורים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6542E7CB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b w:val="0"/>
          <w:bCs w:val="0"/>
          <w:color w:val="000000" w:themeColor="text1"/>
        </w:rPr>
        <w:t xml:space="preserve">2.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המשתמש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יכול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לבחור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משחק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מסוים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כדי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לצפות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בפרטים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נוספים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ולשלוח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52C33BD3" w14:textId="77777777" w:rsidR="00E116EA" w:rsidRPr="00E116EA" w:rsidRDefault="00E116EA" w:rsidP="00E116EA">
      <w:pPr>
        <w:pStyle w:val="Heading1"/>
        <w:bidi/>
        <w:rPr>
          <w:b w:val="0"/>
          <w:bCs w:val="0"/>
          <w:color w:val="000000" w:themeColor="text1"/>
          <w:rtl/>
        </w:rPr>
      </w:pPr>
      <w:r w:rsidRPr="00E116EA">
        <w:rPr>
          <w:b w:val="0"/>
          <w:bCs w:val="0"/>
          <w:color w:val="000000" w:themeColor="text1"/>
        </w:rPr>
        <w:t xml:space="preserve">3.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הנתונים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נשלפים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מהמסד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באמצעות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שאילתות</w:t>
      </w:r>
      <w:r w:rsidRPr="00E116EA">
        <w:rPr>
          <w:b w:val="0"/>
          <w:bCs w:val="0"/>
          <w:color w:val="000000" w:themeColor="text1"/>
          <w:lang w:bidi="he-IL"/>
        </w:rPr>
        <w:t xml:space="preserve"> </w:t>
      </w:r>
      <w:r w:rsidRPr="00E116EA">
        <w:rPr>
          <w:b w:val="0"/>
          <w:bCs w:val="0"/>
          <w:color w:val="000000" w:themeColor="text1"/>
        </w:rPr>
        <w:t>SQL</w:t>
      </w:r>
      <w:r w:rsidRPr="00E116EA">
        <w:rPr>
          <w:b w:val="0"/>
          <w:bCs w:val="0"/>
          <w:color w:val="000000" w:themeColor="text1"/>
          <w:lang w:bidi="he-IL"/>
        </w:rPr>
        <w:t xml:space="preserve">,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מעובדים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בשרת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ומוצגים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למשתמש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4E6D1540" w14:textId="49D527F8" w:rsidR="00732E2F" w:rsidRPr="00732E2F" w:rsidRDefault="00E116EA" w:rsidP="00732E2F">
      <w:pPr>
        <w:pStyle w:val="Heading1"/>
        <w:bidi/>
        <w:rPr>
          <w:b w:val="0"/>
          <w:bCs w:val="0"/>
          <w:color w:val="000000" w:themeColor="text1"/>
          <w:rtl/>
          <w:lang w:bidi="he-IL"/>
        </w:rPr>
      </w:pPr>
      <w:r w:rsidRPr="00E116EA">
        <w:rPr>
          <w:b w:val="0"/>
          <w:bCs w:val="0"/>
          <w:color w:val="000000" w:themeColor="text1"/>
        </w:rPr>
        <w:t xml:space="preserve">4.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פידבקים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שנשלחים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נשמרים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במסד</w:t>
      </w:r>
      <w:r w:rsidRPr="00E116EA">
        <w:rPr>
          <w:rFonts w:cs="Times New Roman"/>
          <w:b w:val="0"/>
          <w:bCs w:val="0"/>
          <w:color w:val="000000" w:themeColor="text1"/>
          <w:rtl/>
          <w:lang w:bidi="he-IL"/>
        </w:rPr>
        <w:t xml:space="preserve"> </w:t>
      </w:r>
      <w:r w:rsidRPr="00E116EA">
        <w:rPr>
          <w:rFonts w:cs="Times New Roman" w:hint="cs"/>
          <w:b w:val="0"/>
          <w:bCs w:val="0"/>
          <w:color w:val="000000" w:themeColor="text1"/>
          <w:rtl/>
          <w:lang w:bidi="he-IL"/>
        </w:rPr>
        <w:t>הנתונים</w:t>
      </w:r>
      <w:r w:rsidRPr="00E116EA">
        <w:rPr>
          <w:b w:val="0"/>
          <w:bCs w:val="0"/>
          <w:color w:val="000000" w:themeColor="text1"/>
          <w:lang w:bidi="he-IL"/>
        </w:rPr>
        <w:t>.</w:t>
      </w:r>
    </w:p>
    <w:p w14:paraId="7F9FC91B" w14:textId="77777777" w:rsidR="00732E2F" w:rsidRPr="00732E2F" w:rsidRDefault="00732E2F" w:rsidP="00732E2F">
      <w:pPr>
        <w:bidi/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</w:pP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המערכת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פותחה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תוך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התמקדות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בפשטות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,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קריאות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קוד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,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ואפשרות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לתחזוקה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והרחבה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color w:val="000000" w:themeColor="text1"/>
          <w:sz w:val="28"/>
          <w:szCs w:val="28"/>
          <w:rtl/>
          <w:lang w:bidi="he-IL"/>
        </w:rPr>
        <w:t>בעתיד</w:t>
      </w:r>
      <w:r w:rsidRPr="00732E2F">
        <w:rPr>
          <w:rFonts w:asciiTheme="majorHAnsi" w:eastAsiaTheme="majorEastAsia" w:hAnsiTheme="majorHAnsi" w:cs="Times New Roman"/>
          <w:color w:val="000000" w:themeColor="text1"/>
          <w:sz w:val="28"/>
          <w:szCs w:val="28"/>
          <w:rtl/>
          <w:lang w:bidi="he-IL"/>
        </w:rPr>
        <w:t>.</w:t>
      </w:r>
    </w:p>
    <w:p w14:paraId="5F12F2D2" w14:textId="28E1F5CF" w:rsidR="003C0CAE" w:rsidRDefault="00732E2F" w:rsidP="00732E2F">
      <w:pPr>
        <w:bidi/>
      </w:pPr>
      <w:r w:rsidRPr="00732E2F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  <w:lang w:bidi="he-IL"/>
        </w:rPr>
        <w:t>תרשים</w:t>
      </w:r>
      <w:r w:rsidRPr="00732E2F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  <w:lang w:bidi="he-IL"/>
        </w:rPr>
        <w:t xml:space="preserve"> </w:t>
      </w:r>
      <w:r w:rsidRPr="00732E2F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  <w:lang w:bidi="he-IL"/>
        </w:rPr>
        <w:t>ארכיטקטורה</w:t>
      </w:r>
      <w:r>
        <w:rPr>
          <w:noProof/>
        </w:rPr>
        <w:drawing>
          <wp:inline distT="0" distB="0" distL="0" distR="0" wp14:anchorId="4E7D73B9" wp14:editId="3DCD613D">
            <wp:extent cx="4572000" cy="473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diagram_pl_match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717" w14:textId="25DAC0DA" w:rsidR="003C0CAE" w:rsidRPr="00732E2F" w:rsidRDefault="00732E2F" w:rsidP="00732E2F">
      <w:pPr>
        <w:bidi/>
        <w:rPr>
          <w:color w:val="000000" w:themeColor="text1"/>
        </w:rPr>
      </w:pP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תרשים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זה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מציג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את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מבנה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המערכת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,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כולל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צד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לקוח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,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צד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שרת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,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ומסד</w:t>
      </w:r>
      <w:r w:rsidRPr="00732E2F">
        <w:rPr>
          <w:rFonts w:cs="Arial"/>
          <w:b/>
          <w:bCs/>
          <w:color w:val="000000" w:themeColor="text1"/>
          <w:sz w:val="18"/>
          <w:szCs w:val="18"/>
          <w:rtl/>
          <w:lang w:bidi="he-IL"/>
        </w:rPr>
        <w:t xml:space="preserve"> </w:t>
      </w:r>
      <w:r w:rsidRPr="00732E2F">
        <w:rPr>
          <w:rFonts w:cs="Arial" w:hint="cs"/>
          <w:b/>
          <w:bCs/>
          <w:color w:val="000000" w:themeColor="text1"/>
          <w:sz w:val="18"/>
          <w:szCs w:val="18"/>
          <w:rtl/>
          <w:lang w:bidi="he-IL"/>
        </w:rPr>
        <w:t>הנתונים</w:t>
      </w:r>
      <w:r w:rsidRPr="00732E2F">
        <w:rPr>
          <w:b/>
          <w:bCs/>
          <w:color w:val="000000" w:themeColor="text1"/>
          <w:sz w:val="18"/>
          <w:szCs w:val="18"/>
        </w:rPr>
        <w:t>.</w:t>
      </w:r>
      <w:r w:rsidRPr="00732E2F">
        <w:rPr>
          <w:color w:val="000000" w:themeColor="text1"/>
        </w:rPr>
        <w:br w:type="page"/>
      </w:r>
    </w:p>
    <w:p w14:paraId="4693B703" w14:textId="77777777" w:rsidR="003C0CAE" w:rsidRDefault="00000000" w:rsidP="00732E2F">
      <w:pPr>
        <w:pStyle w:val="Heading1"/>
        <w:bidi/>
      </w:pPr>
      <w:r>
        <w:lastRenderedPageBreak/>
        <w:t>UML Diagrams</w:t>
      </w:r>
    </w:p>
    <w:p w14:paraId="2BE0B6C6" w14:textId="77777777" w:rsidR="003C0CAE" w:rsidRDefault="00000000" w:rsidP="00732E2F">
      <w:pPr>
        <w:pStyle w:val="Heading2"/>
        <w:bidi/>
      </w:pPr>
      <w:r>
        <w:t>Activity Diagram - Feedback Submission</w:t>
      </w:r>
    </w:p>
    <w:p w14:paraId="66D084BF" w14:textId="332F3531" w:rsidR="003C0CAE" w:rsidRDefault="00287F87" w:rsidP="00732E2F">
      <w:pPr>
        <w:bidi/>
      </w:pPr>
      <w:r w:rsidRPr="00287F87">
        <w:rPr>
          <w:rFonts w:cs="Arial"/>
          <w:rtl/>
        </w:rPr>
        <w:drawing>
          <wp:inline distT="0" distB="0" distL="0" distR="0" wp14:anchorId="35186A66" wp14:editId="6CB5C71F">
            <wp:extent cx="5486400" cy="5601970"/>
            <wp:effectExtent l="0" t="0" r="0" b="0"/>
            <wp:docPr id="208658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54D1" w14:textId="38512E1D" w:rsidR="003C0CAE" w:rsidRDefault="00732E2F" w:rsidP="00732E2F">
      <w:pPr>
        <w:bidi/>
        <w:rPr>
          <w:rFonts w:hint="cs"/>
          <w:rtl/>
          <w:lang w:bidi="he-IL"/>
        </w:rPr>
      </w:pPr>
      <w:r w:rsidRPr="00732E2F">
        <w:rPr>
          <w:rFonts w:cs="Arial" w:hint="cs"/>
          <w:rtl/>
          <w:lang w:bidi="he-IL"/>
        </w:rPr>
        <w:t>תרשים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זה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מתאר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תהליך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שליחת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הפידבק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באתר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החל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מפתיחת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עמוד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המשחק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ועד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להצגת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הודעת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הצלחה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לאחר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שמירה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במסד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הנתונים</w:t>
      </w:r>
      <w:r w:rsidRPr="00732E2F">
        <w:t>.</w:t>
      </w:r>
      <w:r w:rsidR="00287F87">
        <w:rPr>
          <w:rtl/>
          <w:lang w:bidi="he-IL"/>
        </w:rPr>
        <w:br/>
      </w:r>
      <w:r w:rsidR="00287F87">
        <w:rPr>
          <w:rFonts w:hint="cs"/>
          <w:rtl/>
          <w:lang w:bidi="he-IL"/>
        </w:rPr>
        <w:t>קבצי המקור:</w:t>
      </w:r>
      <w:r w:rsidR="00287F87" w:rsidRPr="00287F87">
        <w:t xml:space="preserve"> </w:t>
      </w:r>
      <w:hyperlink r:id="rId8" w:history="1">
        <w:r w:rsidR="00287F87" w:rsidRPr="00287F87">
          <w:rPr>
            <w:rStyle w:val="Hyperlink"/>
          </w:rPr>
          <w:t>https://www.plantuml.com/plantuml/uml/TP3DJiCm48JlVeeveVOLaWD5BPQGA202t3VnbbZnJsLl2e-FOnNbr8jbUsU-6Uqk2oMPlLFrefhNCmSSIOOHR_JDhMgU8vdhpu65hCkuWsOsFGqJT4o-LQhHrZcya6TGCDX7xpb8SNTpxwtyo-m9cozorf0m3YHKKFlkNUCZJXpkjv2HmrMoLK3JqONNC8dLr5Fcjax7-8Dk7WRE6STorCRiC</w:t>
        </w:r>
      </w:hyperlink>
    </w:p>
    <w:p w14:paraId="457158AD" w14:textId="77777777" w:rsidR="00732E2F" w:rsidRDefault="00732E2F">
      <w:pPr>
        <w:rPr>
          <w:lang w:bidi="he-IL"/>
        </w:rPr>
      </w:pPr>
    </w:p>
    <w:p w14:paraId="3A27A281" w14:textId="77777777" w:rsidR="003C0CAE" w:rsidRDefault="00000000" w:rsidP="00732E2F">
      <w:pPr>
        <w:pStyle w:val="Heading2"/>
        <w:bidi/>
      </w:pPr>
      <w:r>
        <w:lastRenderedPageBreak/>
        <w:t>Class Diagram - PL Matches</w:t>
      </w:r>
    </w:p>
    <w:p w14:paraId="1D91FAC5" w14:textId="613134DB" w:rsidR="003C0CAE" w:rsidRPr="00F27527" w:rsidRDefault="00F27527" w:rsidP="00732E2F">
      <w:pPr>
        <w:bidi/>
      </w:pPr>
      <w:r w:rsidRPr="00F27527">
        <w:rPr>
          <w:rFonts w:cs="Arial"/>
          <w:rtl/>
        </w:rPr>
        <w:drawing>
          <wp:inline distT="0" distB="0" distL="0" distR="0" wp14:anchorId="37C58EB9" wp14:editId="664C4446">
            <wp:extent cx="5486400" cy="6332220"/>
            <wp:effectExtent l="0" t="0" r="0" b="5080"/>
            <wp:docPr id="121390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07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0F4" w14:textId="77777777" w:rsidR="00732E2F" w:rsidRDefault="00732E2F" w:rsidP="00732E2F">
      <w:pPr>
        <w:bidi/>
        <w:rPr>
          <w:rFonts w:cs="Arial"/>
          <w:rtl/>
          <w:lang w:bidi="he-IL"/>
        </w:rPr>
      </w:pPr>
      <w:r w:rsidRPr="00732E2F">
        <w:rPr>
          <w:rFonts w:cs="Arial" w:hint="cs"/>
          <w:rtl/>
          <w:lang w:bidi="he-IL"/>
        </w:rPr>
        <w:t>תרשים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זה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מציג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המחלקות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העיקריות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במערכת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ואת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הקשרים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ביניהן</w:t>
      </w:r>
      <w:r w:rsidRPr="00732E2F">
        <w:rPr>
          <w:rFonts w:cs="Arial"/>
          <w:rtl/>
          <w:lang w:bidi="he-IL"/>
        </w:rPr>
        <w:t>:</w:t>
      </w:r>
    </w:p>
    <w:p w14:paraId="044E0B1F" w14:textId="1D33CE95" w:rsidR="003C0CAE" w:rsidRDefault="00732E2F" w:rsidP="00732E2F">
      <w:pPr>
        <w:bidi/>
      </w:pPr>
      <w:r w:rsidRPr="00732E2F">
        <w:rPr>
          <w:rFonts w:cs="Arial"/>
          <w:rtl/>
          <w:lang w:bidi="he-IL"/>
        </w:rPr>
        <w:t xml:space="preserve"> </w:t>
      </w:r>
      <w:proofErr w:type="spellStart"/>
      <w:r w:rsidRPr="00732E2F">
        <w:t>DBConnection</w:t>
      </w:r>
      <w:proofErr w:type="spellEnd"/>
      <w:r w:rsidRPr="00732E2F">
        <w:t>, Match, Team, Feedback</w:t>
      </w:r>
      <w:r w:rsidRPr="00732E2F">
        <w:rPr>
          <w:rFonts w:cs="Arial"/>
          <w:rtl/>
          <w:lang w:bidi="he-IL"/>
        </w:rPr>
        <w:t>.</w:t>
      </w:r>
      <w:r w:rsidR="00287F87">
        <w:rPr>
          <w:rFonts w:cs="Arial"/>
          <w:rtl/>
          <w:lang w:bidi="he-IL"/>
        </w:rPr>
        <w:br/>
      </w:r>
      <w:r w:rsidR="00287F87">
        <w:rPr>
          <w:rFonts w:cs="Arial" w:hint="cs"/>
          <w:rtl/>
          <w:lang w:bidi="he-IL"/>
        </w:rPr>
        <w:t xml:space="preserve">קבצי מקור: </w:t>
      </w:r>
      <w:hyperlink r:id="rId10" w:history="1">
        <w:r w:rsidR="00287F87" w:rsidRPr="00287F87">
          <w:rPr>
            <w:rStyle w:val="Hyperlink"/>
            <w:rFonts w:cs="Arial"/>
            <w:lang w:bidi="he-IL"/>
          </w:rPr>
          <w:t>https://www.plantuml.com/plantuml/uml/XPF1Ri8m38RlUOg8KxS1sguz861e4eTfaxPxPHAhP3G9IbmGc_RkesufKDXsQPlVVxyujZEE185AMuYuCcuD0QnK1SGu8GfcKHBEbNTlvXFblH0SaRFfetSE5Hdlv9UGyawgMaXkKlawUn7V1-ixWcNBG1gTIkE8lnrOJ6MaO5pEGk5pdvMXE8WCpP4cHL4n8GJO7Qd</w:t>
        </w:r>
        <w:r w:rsidR="00287F87" w:rsidRPr="00287F87">
          <w:rPr>
            <w:rStyle w:val="Hyperlink"/>
            <w:rFonts w:cs="Arial"/>
            <w:lang w:bidi="he-IL"/>
          </w:rPr>
          <w:t>F</w:t>
        </w:r>
        <w:r w:rsidR="00287F87" w:rsidRPr="00287F87">
          <w:rPr>
            <w:rStyle w:val="Hyperlink"/>
            <w:rFonts w:cs="Arial"/>
            <w:lang w:bidi="he-IL"/>
          </w:rPr>
          <w:t>G6fv1Rlq5ZD2iDcf2</w:t>
        </w:r>
      </w:hyperlink>
    </w:p>
    <w:p w14:paraId="410D568A" w14:textId="77777777" w:rsidR="003C0CAE" w:rsidRDefault="003C0CAE" w:rsidP="00732E2F">
      <w:pPr>
        <w:bidi/>
      </w:pPr>
    </w:p>
    <w:p w14:paraId="37BDC167" w14:textId="77777777" w:rsidR="003C0CAE" w:rsidRDefault="00000000" w:rsidP="00732E2F">
      <w:pPr>
        <w:pStyle w:val="Heading2"/>
        <w:bidi/>
      </w:pPr>
      <w:r>
        <w:t>State Machine Diagram - Match</w:t>
      </w:r>
    </w:p>
    <w:p w14:paraId="05B15B06" w14:textId="77777777" w:rsidR="003C0CAE" w:rsidRDefault="00000000" w:rsidP="00732E2F">
      <w:pPr>
        <w:bidi/>
      </w:pPr>
      <w:r>
        <w:rPr>
          <w:noProof/>
        </w:rPr>
        <w:drawing>
          <wp:inline distT="0" distB="0" distL="0" distR="0" wp14:anchorId="491A3935" wp14:editId="7C6C0153">
            <wp:extent cx="6157787" cy="5632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machine_matc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104" cy="5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70B" w14:textId="77777777" w:rsidR="003C0CAE" w:rsidRDefault="00000000" w:rsidP="00732E2F">
      <w:pPr>
        <w:bidi/>
      </w:pPr>
      <w:proofErr w:type="spellStart"/>
      <w:r>
        <w:rPr>
          <w:lang w:bidi="he-IL"/>
        </w:rPr>
        <w:t>תרשים</w:t>
      </w:r>
      <w:proofErr w:type="spellEnd"/>
      <w:r>
        <w:t xml:space="preserve"> </w:t>
      </w:r>
      <w:proofErr w:type="spellStart"/>
      <w:r>
        <w:rPr>
          <w:lang w:bidi="he-IL"/>
        </w:rPr>
        <w:t>מצב</w:t>
      </w:r>
      <w:proofErr w:type="spellEnd"/>
      <w:r>
        <w:t xml:space="preserve"> </w:t>
      </w:r>
      <w:proofErr w:type="spellStart"/>
      <w:r>
        <w:rPr>
          <w:lang w:bidi="he-IL"/>
        </w:rPr>
        <w:t>זה</w:t>
      </w:r>
      <w:proofErr w:type="spellEnd"/>
      <w:r>
        <w:t xml:space="preserve"> </w:t>
      </w:r>
      <w:proofErr w:type="spellStart"/>
      <w:r>
        <w:rPr>
          <w:lang w:bidi="he-IL"/>
        </w:rPr>
        <w:t>מציג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מצבי</w:t>
      </w:r>
      <w:proofErr w:type="spellEnd"/>
      <w:r>
        <w:t xml:space="preserve"> </w:t>
      </w:r>
      <w:proofErr w:type="spellStart"/>
      <w:r>
        <w:rPr>
          <w:lang w:bidi="he-IL"/>
        </w:rPr>
        <w:t>המשחק</w:t>
      </w:r>
      <w:proofErr w:type="spellEnd"/>
      <w:r>
        <w:t xml:space="preserve">: </w:t>
      </w:r>
      <w:proofErr w:type="spellStart"/>
      <w:r>
        <w:rPr>
          <w:lang w:bidi="he-IL"/>
        </w:rPr>
        <w:t>מתוזמן</w:t>
      </w:r>
      <w:proofErr w:type="spellEnd"/>
      <w:r>
        <w:t xml:space="preserve"> (Scheduled) </w:t>
      </w:r>
      <w:proofErr w:type="spellStart"/>
      <w:r>
        <w:rPr>
          <w:lang w:bidi="he-IL"/>
        </w:rPr>
        <w:t>ומשוחק</w:t>
      </w:r>
      <w:proofErr w:type="spellEnd"/>
      <w:r>
        <w:t>/</w:t>
      </w:r>
      <w:proofErr w:type="spellStart"/>
      <w:r>
        <w:rPr>
          <w:lang w:bidi="he-IL"/>
        </w:rPr>
        <w:t>מסתיים</w:t>
      </w:r>
      <w:proofErr w:type="spellEnd"/>
      <w:r>
        <w:t xml:space="preserve"> (Finished).</w:t>
      </w:r>
    </w:p>
    <w:p w14:paraId="3E988518" w14:textId="77777777" w:rsidR="003C0CAE" w:rsidRDefault="003C0CAE" w:rsidP="00732E2F">
      <w:pPr>
        <w:bidi/>
      </w:pPr>
    </w:p>
    <w:p w14:paraId="7C36CC8C" w14:textId="77777777" w:rsidR="003C0CAE" w:rsidRDefault="00000000" w:rsidP="00732E2F">
      <w:pPr>
        <w:pStyle w:val="Heading2"/>
        <w:bidi/>
      </w:pPr>
      <w:r>
        <w:t>Use Case Diagram - PL Matches</w:t>
      </w:r>
    </w:p>
    <w:p w14:paraId="5D52071A" w14:textId="77777777" w:rsidR="003C0CAE" w:rsidRDefault="00000000" w:rsidP="00732E2F">
      <w:pPr>
        <w:bidi/>
      </w:pPr>
      <w:r>
        <w:rPr>
          <w:noProof/>
        </w:rPr>
        <w:drawing>
          <wp:inline distT="0" distB="0" distL="0" distR="0" wp14:anchorId="50B986E6" wp14:editId="787902C3">
            <wp:extent cx="5029200" cy="4225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pl_match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5DB9" w14:textId="1F89A6E5" w:rsidR="003C0CAE" w:rsidRPr="00732E2F" w:rsidRDefault="00732E2F" w:rsidP="00732E2F">
      <w:pPr>
        <w:bidi/>
      </w:pPr>
      <w:r w:rsidRPr="00732E2F">
        <w:rPr>
          <w:rFonts w:cs="Arial" w:hint="cs"/>
          <w:rtl/>
          <w:lang w:bidi="he-IL"/>
        </w:rPr>
        <w:t>תרשים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מקרה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שימוש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זה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מציג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הפעולות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האפשריות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למבקר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באתר</w:t>
      </w:r>
      <w:r w:rsidRPr="00732E2F">
        <w:rPr>
          <w:rFonts w:cs="Arial"/>
          <w:rtl/>
          <w:lang w:bidi="he-IL"/>
        </w:rPr>
        <w:t xml:space="preserve">: </w:t>
      </w:r>
      <w:r w:rsidRPr="00732E2F">
        <w:rPr>
          <w:rFonts w:cs="Arial" w:hint="cs"/>
          <w:rtl/>
          <w:lang w:bidi="he-IL"/>
        </w:rPr>
        <w:t>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ברשימת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המשחקים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בפרטי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משחק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שליחת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פידבק</w:t>
      </w:r>
      <w:r w:rsidRPr="00732E2F">
        <w:rPr>
          <w:rFonts w:cs="Arial"/>
          <w:rtl/>
          <w:lang w:bidi="he-IL"/>
        </w:rPr>
        <w:t xml:space="preserve">, </w:t>
      </w:r>
      <w:r w:rsidRPr="00732E2F">
        <w:rPr>
          <w:rFonts w:cs="Arial" w:hint="cs"/>
          <w:rtl/>
          <w:lang w:bidi="he-IL"/>
        </w:rPr>
        <w:t>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בסטטיסטיקות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וצפייה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בעמוד</w:t>
      </w:r>
      <w:r w:rsidRPr="00732E2F">
        <w:rPr>
          <w:rFonts w:cs="Arial"/>
          <w:rtl/>
          <w:lang w:bidi="he-IL"/>
        </w:rPr>
        <w:t xml:space="preserve"> </w:t>
      </w:r>
      <w:r w:rsidRPr="00732E2F">
        <w:rPr>
          <w:rFonts w:cs="Arial" w:hint="cs"/>
          <w:rtl/>
          <w:lang w:bidi="he-IL"/>
        </w:rPr>
        <w:t>אודות</w:t>
      </w:r>
      <w:r w:rsidRPr="00732E2F">
        <w:rPr>
          <w:rFonts w:cs="Arial"/>
          <w:rtl/>
          <w:lang w:bidi="he-IL"/>
        </w:rPr>
        <w:t>.</w:t>
      </w:r>
      <w:r w:rsidR="00287F87">
        <w:rPr>
          <w:rFonts w:cs="Arial"/>
          <w:rtl/>
          <w:lang w:bidi="he-IL"/>
        </w:rPr>
        <w:br/>
      </w:r>
      <w:r w:rsidR="00287F87">
        <w:rPr>
          <w:rFonts w:cs="Arial" w:hint="cs"/>
          <w:rtl/>
          <w:lang w:bidi="he-IL"/>
        </w:rPr>
        <w:t>קבצי המקור</w:t>
      </w:r>
      <w:hyperlink r:id="rId13" w:history="1">
        <w:r w:rsidR="00287F87" w:rsidRPr="00287F87">
          <w:rPr>
            <w:rStyle w:val="Hyperlink"/>
            <w:rFonts w:cs="Arial"/>
            <w:rtl/>
            <w:lang w:bidi="he-IL"/>
          </w:rPr>
          <w:t xml:space="preserve">: </w:t>
        </w:r>
        <w:r w:rsidR="00287F87" w:rsidRPr="00287F87">
          <w:rPr>
            <w:rStyle w:val="Hyperlink"/>
            <w:rFonts w:cs="Arial"/>
            <w:lang w:bidi="he-IL"/>
          </w:rPr>
          <w:t>https://www.plantuml.com/plantuml/uml/RP312i8m38RlVOgm-rv19eed1M6ugsHTt8BR2asAhwyRYqBnrFuV7ydVLg8ODKsZ6-cXe04YzuD2nv6ySfWTUWqH6XR-dCub8Oz2K3HCBxYW-e44pYnQ00hS3lVb_a-38odoAEPjyQVMgPrOuKJKjUYVvbdEPjQA-fsrXapOjo4fNB4dirRYtFOMACkTzSsOTSknLSdviZwJRLj5SxTyxni</w:t>
        </w:r>
      </w:hyperlink>
    </w:p>
    <w:sectPr w:rsidR="003C0CAE" w:rsidRPr="00732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08353">
    <w:abstractNumId w:val="8"/>
  </w:num>
  <w:num w:numId="2" w16cid:durableId="1178078744">
    <w:abstractNumId w:val="6"/>
  </w:num>
  <w:num w:numId="3" w16cid:durableId="161432749">
    <w:abstractNumId w:val="5"/>
  </w:num>
  <w:num w:numId="4" w16cid:durableId="1203057966">
    <w:abstractNumId w:val="4"/>
  </w:num>
  <w:num w:numId="5" w16cid:durableId="1699774420">
    <w:abstractNumId w:val="7"/>
  </w:num>
  <w:num w:numId="6" w16cid:durableId="1223248348">
    <w:abstractNumId w:val="3"/>
  </w:num>
  <w:num w:numId="7" w16cid:durableId="1724789655">
    <w:abstractNumId w:val="2"/>
  </w:num>
  <w:num w:numId="8" w16cid:durableId="975067889">
    <w:abstractNumId w:val="1"/>
  </w:num>
  <w:num w:numId="9" w16cid:durableId="139330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82B"/>
    <w:rsid w:val="00034616"/>
    <w:rsid w:val="0006063C"/>
    <w:rsid w:val="000F6C09"/>
    <w:rsid w:val="0015074B"/>
    <w:rsid w:val="002068CA"/>
    <w:rsid w:val="00287F87"/>
    <w:rsid w:val="0029639D"/>
    <w:rsid w:val="00326F90"/>
    <w:rsid w:val="003C0CAE"/>
    <w:rsid w:val="00546140"/>
    <w:rsid w:val="00732E2F"/>
    <w:rsid w:val="00AA1D8D"/>
    <w:rsid w:val="00B47730"/>
    <w:rsid w:val="00CB0664"/>
    <w:rsid w:val="00E116EA"/>
    <w:rsid w:val="00E14CE2"/>
    <w:rsid w:val="00F275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AB8A6"/>
  <w14:defaultImageDpi w14:val="300"/>
  <w15:docId w15:val="{966BFBE3-55D3-B749-8BD9-DE2A872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7F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F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uml.com/plantuml/uml/TP3DJiCm48JlVeeveVOLaWD5BPQGA202t3VnbbZnJsLl2e-FOnNbr8jbUsU-6Uqk2oMPlLFrefhNCmSSIOOHR_JDhMgU8vdhpu65hCkuWsOsFGqJT4o-LQhHrZcya6TGCDX7xpb8SNTpxwtyo-m9cozorf0m3YHKKFlkNUCZJXpkjv2HmrMoLK3JqONNC8dLr5Fcjax7-8Dk7WRE6STorCRiCcFp52uhPT4zfXHJoNl84pupfuMcxMy5tMZFmTYJKbdYMUtAOzdJ7m00" TargetMode="External"/><Relationship Id="rId13" Type="http://schemas.openxmlformats.org/officeDocument/2006/relationships/hyperlink" Target="https://www.plantuml.com/plantuml/uml/RP312i8m38RlVOgm-rv19eed1M6ugsHTt8BR2asAhwyRYqBnrFuV7ydVLg8ODKsZ6-cXe04YzuD2nv6ySfWTUWqH6XR-dCub8Oz2K3HCBxYW-e44pYnQ00hS3lVb_a-38odoAEPjyQVMgPrOuKJKjUYVvbdEPjQA-fsrXapOjo4fNB4dirRYtFOMACkTzSsOTSknLSdviZwJRLj5SxTyxni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lantuml.com/plantuml/uml/XPF1Ri8m38RlUOg8KxS1sguz861e4eTfaxPxPHAhP3G9IbmGc_RkesufKDXsQPlVVxyujZEE185AMuYuCcuD0QnK1SGu8GfcKHBEbNTlvXFblH0SaRFfetSE5Hdlv9UGyawgMaXkKlawUn7V1-ixWcNBG1gTIkE8lnrOJ6MaO5pEGk5pdvMXE8WCpP4cHL4n8GJO7QdFG6fv1Rlq5ZD2iDcf2blONQeQ25D-yZ87Yrl4LGUMUoXY1zNH8W6LyS_46sswc-kaoM4VyuiFLCH1qFe9KIz0hH9R7QvATU_gop9YoBXSDRylbRSM7JNhFMVZZJxMvi2vKfwMt2fCxpQZtU5C2mY4EWEgYqR68gTU1vAJFCx6OpWSDUrAvJhuZT4OUKGkN3mg_xdQutMDejwazz2JWy68tmnCkO-_HhcZeeNsRey6_aMCqUdgTlm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אמארה פרחאת</cp:lastModifiedBy>
  <cp:revision>2</cp:revision>
  <dcterms:created xsi:type="dcterms:W3CDTF">2025-08-14T12:38:00Z</dcterms:created>
  <dcterms:modified xsi:type="dcterms:W3CDTF">2025-08-14T12:38:00Z</dcterms:modified>
  <cp:category/>
</cp:coreProperties>
</file>